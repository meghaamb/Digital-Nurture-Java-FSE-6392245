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3F2A" w14:textId="77777777" w:rsidR="00797A6A" w:rsidRDefault="00000000">
      <w:pPr>
        <w:pStyle w:val="Title"/>
      </w:pPr>
      <w:r>
        <w:t>Difference between JPA, Hibernate and Spring Data JPA</w:t>
      </w:r>
    </w:p>
    <w:p w14:paraId="04ABE688" w14:textId="77777777" w:rsidR="00797A6A" w:rsidRDefault="00000000">
      <w:pPr>
        <w:pStyle w:val="Heading1"/>
      </w:pPr>
      <w:r>
        <w:t>Java Persistence API (JPA)</w:t>
      </w:r>
    </w:p>
    <w:p w14:paraId="51B7B2B1" w14:textId="77777777" w:rsidR="00797A6A" w:rsidRDefault="00000000">
      <w:r>
        <w:br/>
        <w:t>- JPA is a specification (JSR 338) that defines a standard for ORM in Java.</w:t>
      </w:r>
      <w:r>
        <w:br/>
        <w:t>- It doesn't provide actual code/implementation.</w:t>
      </w:r>
      <w:r>
        <w:br/>
        <w:t>- It only defines interfaces, annotations like @Entity, @Id, etc.</w:t>
      </w:r>
      <w:r>
        <w:br/>
        <w:t>- Requires a provider (like Hibernate) to work.</w:t>
      </w:r>
      <w:r>
        <w:br/>
      </w:r>
    </w:p>
    <w:p w14:paraId="0F4F0E7D" w14:textId="77777777" w:rsidR="00797A6A" w:rsidRDefault="00000000">
      <w:pPr>
        <w:pStyle w:val="IntenseQuote"/>
      </w:pPr>
      <w:r>
        <w:t>Example:</w:t>
      </w:r>
    </w:p>
    <w:p w14:paraId="66EB913F" w14:textId="77777777" w:rsidR="00797A6A" w:rsidRDefault="00000000">
      <w:r>
        <w:t>@Entity</w:t>
      </w:r>
      <w:r>
        <w:br/>
        <w:t>public class Employee {</w:t>
      </w:r>
      <w:r>
        <w:br/>
        <w:t xml:space="preserve">    @Id</w:t>
      </w:r>
      <w:r>
        <w:br/>
        <w:t xml:space="preserve">    private int id;</w:t>
      </w:r>
      <w:r>
        <w:br/>
        <w:t xml:space="preserve">    private String name;</w:t>
      </w:r>
      <w:r>
        <w:br/>
        <w:t>}</w:t>
      </w:r>
    </w:p>
    <w:p w14:paraId="763014CC" w14:textId="77777777" w:rsidR="00797A6A" w:rsidRDefault="00000000">
      <w:pPr>
        <w:pStyle w:val="Heading1"/>
      </w:pPr>
      <w:r>
        <w:t>Hibernate</w:t>
      </w:r>
    </w:p>
    <w:p w14:paraId="2D9ABA11" w14:textId="77777777" w:rsidR="00797A6A" w:rsidRDefault="00000000">
      <w:r>
        <w:br/>
        <w:t>- Hibernate is a concrete implementation of JPA.</w:t>
      </w:r>
      <w:r>
        <w:br/>
        <w:t>- It's a full-featured ORM tool that maps Java classes to DB tables.</w:t>
      </w:r>
      <w:r>
        <w:br/>
        <w:t>- It manages:</w:t>
      </w:r>
      <w:r>
        <w:br/>
        <w:t xml:space="preserve">  - Connection to DB</w:t>
      </w:r>
      <w:r>
        <w:br/>
        <w:t xml:space="preserve">  - Caching</w:t>
      </w:r>
      <w:r>
        <w:br/>
        <w:t xml:space="preserve">  - SQL generation</w:t>
      </w:r>
      <w:r>
        <w:br/>
        <w:t xml:space="preserve">  - Lazy loading</w:t>
      </w:r>
      <w:r>
        <w:br/>
        <w:t xml:space="preserve">  - Transactions</w:t>
      </w:r>
      <w:r>
        <w:br/>
      </w:r>
    </w:p>
    <w:p w14:paraId="23E0DDA4" w14:textId="77777777" w:rsidR="00797A6A" w:rsidRDefault="00000000">
      <w:pPr>
        <w:pStyle w:val="IntenseQuote"/>
      </w:pPr>
      <w:r>
        <w:t>Example (Manual Hibernate):</w:t>
      </w:r>
    </w:p>
    <w:p w14:paraId="04A3B0A7" w14:textId="77777777" w:rsidR="00797A6A" w:rsidRDefault="00000000">
      <w:r>
        <w:t>Session session = factory.openSession();</w:t>
      </w:r>
      <w:r>
        <w:br/>
        <w:t>Transaction tx = session.beginTransaction();</w:t>
      </w:r>
      <w:r>
        <w:br/>
        <w:t>session.save(employee);</w:t>
      </w:r>
      <w:r>
        <w:br/>
      </w:r>
      <w:r>
        <w:lastRenderedPageBreak/>
        <w:t>tx.commit();</w:t>
      </w:r>
      <w:r>
        <w:br/>
        <w:t>session.close();</w:t>
      </w:r>
    </w:p>
    <w:p w14:paraId="16BCA281" w14:textId="77777777" w:rsidR="00797A6A" w:rsidRDefault="00000000">
      <w:pPr>
        <w:pStyle w:val="Heading1"/>
      </w:pPr>
      <w:r>
        <w:t>Spring Data JPA</w:t>
      </w:r>
    </w:p>
    <w:p w14:paraId="5DB2EC4E" w14:textId="77777777" w:rsidR="00797A6A" w:rsidRDefault="00000000">
      <w:r>
        <w:br/>
        <w:t>- Abstraction layer over JPA + Hibernate.</w:t>
      </w:r>
      <w:r>
        <w:br/>
        <w:t>- Simplifies database access by removing boilerplate code.</w:t>
      </w:r>
      <w:r>
        <w:br/>
        <w:t>- Built on top of Spring Framework and Hibernate.</w:t>
      </w:r>
      <w:r>
        <w:br/>
        <w:t>- Automatically handles:</w:t>
      </w:r>
      <w:r>
        <w:br/>
        <w:t xml:space="preserve">  - Repositories (JpaRepository)</w:t>
      </w:r>
      <w:r>
        <w:br/>
        <w:t xml:space="preserve">  - Transactions (@Transactional)</w:t>
      </w:r>
      <w:r>
        <w:br/>
        <w:t xml:space="preserve">  - Query generation (findByName, etc.)</w:t>
      </w:r>
      <w:r>
        <w:br/>
      </w:r>
    </w:p>
    <w:p w14:paraId="34204414" w14:textId="77777777" w:rsidR="00797A6A" w:rsidRDefault="00000000">
      <w:pPr>
        <w:pStyle w:val="IntenseQuote"/>
      </w:pPr>
      <w:r>
        <w:t>Example:</w:t>
      </w:r>
    </w:p>
    <w:p w14:paraId="54E081A4" w14:textId="77777777" w:rsidR="00797A6A" w:rsidRDefault="00000000">
      <w:r>
        <w:t>public interface EmployeeRepository extends JpaRepository&lt;Employee, Integer&gt; { }</w:t>
      </w:r>
      <w:r>
        <w:br/>
      </w:r>
      <w:r>
        <w:br/>
        <w:t>@Autowired</w:t>
      </w:r>
      <w:r>
        <w:br/>
        <w:t>EmployeeRepository repository;</w:t>
      </w:r>
      <w:r>
        <w:br/>
      </w:r>
      <w:r>
        <w:br/>
        <w:t>repository.save(employee);</w:t>
      </w:r>
    </w:p>
    <w:p w14:paraId="43DA4A44" w14:textId="77777777" w:rsidR="00797A6A" w:rsidRDefault="00000000">
      <w:pPr>
        <w:pStyle w:val="Heading1"/>
      </w:pPr>
      <w:r>
        <w:t>Comparison Table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97A6A" w14:paraId="2C06E840" w14:textId="77777777" w:rsidTr="00797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5FFCCE" w14:textId="77777777" w:rsidR="00797A6A" w:rsidRDefault="00000000">
            <w:r>
              <w:t>Feature</w:t>
            </w:r>
          </w:p>
        </w:tc>
        <w:tc>
          <w:tcPr>
            <w:tcW w:w="2160" w:type="dxa"/>
          </w:tcPr>
          <w:p w14:paraId="0572261C" w14:textId="77777777" w:rsidR="00797A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JPA</w:t>
            </w:r>
          </w:p>
        </w:tc>
        <w:tc>
          <w:tcPr>
            <w:tcW w:w="2160" w:type="dxa"/>
          </w:tcPr>
          <w:p w14:paraId="072CA74A" w14:textId="77777777" w:rsidR="00797A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Hibernate</w:t>
            </w:r>
          </w:p>
        </w:tc>
        <w:tc>
          <w:tcPr>
            <w:tcW w:w="2160" w:type="dxa"/>
          </w:tcPr>
          <w:p w14:paraId="571A6E50" w14:textId="77777777" w:rsidR="00797A6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Data JPA</w:t>
            </w:r>
          </w:p>
        </w:tc>
      </w:tr>
      <w:tr w:rsidR="00797A6A" w14:paraId="43F0AFB6" w14:textId="77777777" w:rsidTr="0079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08BC63" w14:textId="77777777" w:rsidR="00797A6A" w:rsidRDefault="00000000">
            <w:r>
              <w:t>Type</w:t>
            </w:r>
          </w:p>
        </w:tc>
        <w:tc>
          <w:tcPr>
            <w:tcW w:w="2160" w:type="dxa"/>
          </w:tcPr>
          <w:p w14:paraId="0A2FF357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Specification</w:t>
            </w:r>
          </w:p>
        </w:tc>
        <w:tc>
          <w:tcPr>
            <w:tcW w:w="2160" w:type="dxa"/>
          </w:tcPr>
          <w:p w14:paraId="6C970E1F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 of JPA</w:t>
            </w:r>
          </w:p>
        </w:tc>
        <w:tc>
          <w:tcPr>
            <w:tcW w:w="2160" w:type="dxa"/>
          </w:tcPr>
          <w:p w14:paraId="7A0599F8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built on JPA + Hibernate</w:t>
            </w:r>
          </w:p>
        </w:tc>
      </w:tr>
      <w:tr w:rsidR="00797A6A" w14:paraId="14EB5932" w14:textId="77777777" w:rsidTr="00797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91B343" w14:textId="77777777" w:rsidR="00797A6A" w:rsidRDefault="00000000">
            <w:r>
              <w:t>Code Provided?</w:t>
            </w:r>
          </w:p>
        </w:tc>
        <w:tc>
          <w:tcPr>
            <w:tcW w:w="2160" w:type="dxa"/>
          </w:tcPr>
          <w:p w14:paraId="0796B22A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3B3D97CD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44F56332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97A6A" w14:paraId="733A6047" w14:textId="77777777" w:rsidTr="0079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C99973" w14:textId="77777777" w:rsidR="00797A6A" w:rsidRDefault="00000000">
            <w:r>
              <w:t>SQL Handling</w:t>
            </w:r>
          </w:p>
        </w:tc>
        <w:tc>
          <w:tcPr>
            <w:tcW w:w="2160" w:type="dxa"/>
          </w:tcPr>
          <w:p w14:paraId="081092CB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7EDC2A31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0" w:type="dxa"/>
          </w:tcPr>
          <w:p w14:paraId="5F4B9FB2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97A6A" w14:paraId="0F02D166" w14:textId="77777777" w:rsidTr="00797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8C8439" w14:textId="77777777" w:rsidR="00797A6A" w:rsidRDefault="00000000">
            <w:r>
              <w:t>Boilerplate Reduction</w:t>
            </w:r>
          </w:p>
        </w:tc>
        <w:tc>
          <w:tcPr>
            <w:tcW w:w="2160" w:type="dxa"/>
          </w:tcPr>
          <w:p w14:paraId="26B93F13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160" w:type="dxa"/>
          </w:tcPr>
          <w:p w14:paraId="2BB57081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</w:t>
            </w:r>
          </w:p>
        </w:tc>
        <w:tc>
          <w:tcPr>
            <w:tcW w:w="2160" w:type="dxa"/>
          </w:tcPr>
          <w:p w14:paraId="6AA9CBF8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797A6A" w14:paraId="692934FD" w14:textId="77777777" w:rsidTr="0079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27E388" w14:textId="77777777" w:rsidR="00797A6A" w:rsidRDefault="00000000">
            <w:r>
              <w:t>Query Methods</w:t>
            </w:r>
          </w:p>
        </w:tc>
        <w:tc>
          <w:tcPr>
            <w:tcW w:w="2160" w:type="dxa"/>
          </w:tcPr>
          <w:p w14:paraId="6750E26C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or JPQL</w:t>
            </w:r>
          </w:p>
        </w:tc>
        <w:tc>
          <w:tcPr>
            <w:tcW w:w="2160" w:type="dxa"/>
          </w:tcPr>
          <w:p w14:paraId="250B398E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HQL</w:t>
            </w:r>
          </w:p>
        </w:tc>
        <w:tc>
          <w:tcPr>
            <w:tcW w:w="2160" w:type="dxa"/>
          </w:tcPr>
          <w:p w14:paraId="3AABBAC7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name-based queries</w:t>
            </w:r>
          </w:p>
        </w:tc>
      </w:tr>
      <w:tr w:rsidR="00797A6A" w14:paraId="4CD1F9C9" w14:textId="77777777" w:rsidTr="00797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E2BFCC" w14:textId="77777777" w:rsidR="00797A6A" w:rsidRDefault="00000000">
            <w:r>
              <w:t>Transaction Management</w:t>
            </w:r>
          </w:p>
        </w:tc>
        <w:tc>
          <w:tcPr>
            <w:tcW w:w="2160" w:type="dxa"/>
          </w:tcPr>
          <w:p w14:paraId="51E4F8E8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(Spring, etc.)</w:t>
            </w:r>
          </w:p>
        </w:tc>
        <w:tc>
          <w:tcPr>
            <w:tcW w:w="2160" w:type="dxa"/>
          </w:tcPr>
          <w:p w14:paraId="582DC99A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or Spring-managed</w:t>
            </w:r>
          </w:p>
        </w:tc>
        <w:tc>
          <w:tcPr>
            <w:tcW w:w="2160" w:type="dxa"/>
          </w:tcPr>
          <w:p w14:paraId="6F9BF34E" w14:textId="77777777" w:rsidR="00797A6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Handled automatically with @Transactional</w:t>
            </w:r>
          </w:p>
        </w:tc>
      </w:tr>
      <w:tr w:rsidR="00797A6A" w14:paraId="79F30631" w14:textId="77777777" w:rsidTr="0079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687700" w14:textId="77777777" w:rsidR="00797A6A" w:rsidRDefault="00000000">
            <w:r>
              <w:t>Used In</w:t>
            </w:r>
          </w:p>
        </w:tc>
        <w:tc>
          <w:tcPr>
            <w:tcW w:w="2160" w:type="dxa"/>
          </w:tcPr>
          <w:p w14:paraId="78AA12D0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EE, Spring</w:t>
            </w:r>
          </w:p>
        </w:tc>
        <w:tc>
          <w:tcPr>
            <w:tcW w:w="2160" w:type="dxa"/>
          </w:tcPr>
          <w:p w14:paraId="2FA0B145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Standalone or in Spring</w:t>
            </w:r>
          </w:p>
        </w:tc>
        <w:tc>
          <w:tcPr>
            <w:tcW w:w="2160" w:type="dxa"/>
          </w:tcPr>
          <w:p w14:paraId="42BD79B6" w14:textId="77777777" w:rsidR="00797A6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Framework only</w:t>
            </w:r>
          </w:p>
        </w:tc>
      </w:tr>
    </w:tbl>
    <w:p w14:paraId="7B418626" w14:textId="77777777" w:rsidR="00797A6A" w:rsidRDefault="00000000">
      <w:pPr>
        <w:pStyle w:val="Heading1"/>
      </w:pPr>
      <w:r>
        <w:lastRenderedPageBreak/>
        <w:t>Real Code Difference</w:t>
      </w:r>
    </w:p>
    <w:p w14:paraId="1BC465DB" w14:textId="77777777" w:rsidR="00797A6A" w:rsidRDefault="00000000">
      <w:pPr>
        <w:pStyle w:val="IntenseQuote"/>
      </w:pPr>
      <w:r>
        <w:t>Hibernate Example:</w:t>
      </w:r>
    </w:p>
    <w:p w14:paraId="58843462" w14:textId="77777777" w:rsidR="00797A6A" w:rsidRDefault="00000000">
      <w:r>
        <w:t>Session session = factory.openSession();</w:t>
      </w:r>
      <w:r>
        <w:br/>
        <w:t>Transaction tx = session.beginTransaction();</w:t>
      </w:r>
      <w:r>
        <w:br/>
        <w:t>session.save(employee);</w:t>
      </w:r>
      <w:r>
        <w:br/>
        <w:t>tx.commit();</w:t>
      </w:r>
      <w:r>
        <w:br/>
        <w:t>session.close();</w:t>
      </w:r>
    </w:p>
    <w:p w14:paraId="62DA8BC9" w14:textId="77777777" w:rsidR="00797A6A" w:rsidRDefault="00000000">
      <w:pPr>
        <w:pStyle w:val="IntenseQuote"/>
      </w:pPr>
      <w:r>
        <w:t>Spring Data JPA Example:</w:t>
      </w:r>
    </w:p>
    <w:p w14:paraId="75318558" w14:textId="77777777" w:rsidR="00797A6A" w:rsidRDefault="00000000">
      <w:r>
        <w:t>employeeRepository.save(employee);  // one-liner!</w:t>
      </w:r>
    </w:p>
    <w:p w14:paraId="31CA9723" w14:textId="768461EB" w:rsidR="00797A6A" w:rsidRDefault="00797A6A"/>
    <w:sectPr w:rsidR="00797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642777">
    <w:abstractNumId w:val="8"/>
  </w:num>
  <w:num w:numId="2" w16cid:durableId="1823617720">
    <w:abstractNumId w:val="6"/>
  </w:num>
  <w:num w:numId="3" w16cid:durableId="63261899">
    <w:abstractNumId w:val="5"/>
  </w:num>
  <w:num w:numId="4" w16cid:durableId="628898278">
    <w:abstractNumId w:val="4"/>
  </w:num>
  <w:num w:numId="5" w16cid:durableId="672683951">
    <w:abstractNumId w:val="7"/>
  </w:num>
  <w:num w:numId="6" w16cid:durableId="1373119596">
    <w:abstractNumId w:val="3"/>
  </w:num>
  <w:num w:numId="7" w16cid:durableId="1524784823">
    <w:abstractNumId w:val="2"/>
  </w:num>
  <w:num w:numId="8" w16cid:durableId="752439033">
    <w:abstractNumId w:val="1"/>
  </w:num>
  <w:num w:numId="9" w16cid:durableId="50425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80"/>
    <w:rsid w:val="0015074B"/>
    <w:rsid w:val="0029639D"/>
    <w:rsid w:val="00304E69"/>
    <w:rsid w:val="00326F90"/>
    <w:rsid w:val="00797A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E0280"/>
  <w14:defaultImageDpi w14:val="300"/>
  <w15:docId w15:val="{40658218-A6DF-4855-ACE8-57C1A962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Megha M B</cp:lastModifiedBy>
  <cp:revision>2</cp:revision>
  <dcterms:created xsi:type="dcterms:W3CDTF">2013-12-23T23:15:00Z</dcterms:created>
  <dcterms:modified xsi:type="dcterms:W3CDTF">2025-07-04T13:57:00Z</dcterms:modified>
  <cp:category/>
</cp:coreProperties>
</file>